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9D523" w14:textId="12D9FF8D" w:rsidR="005077B4" w:rsidRDefault="00A402B4">
      <w:pPr>
        <w:pStyle w:val="Heading1"/>
      </w:pPr>
      <w:r>
        <w:t xml:space="preserve">TAX </w:t>
      </w:r>
      <w:r w:rsidR="00000000">
        <w:t>NVOICE</w:t>
      </w:r>
    </w:p>
    <w:p w14:paraId="6C728B62" w14:textId="77777777" w:rsidR="005077B4" w:rsidRDefault="00000000">
      <w:r>
        <w:t>Vendor: Contoso Asia</w:t>
      </w:r>
    </w:p>
    <w:p w14:paraId="015A2F7B" w14:textId="7C3DC14D" w:rsidR="005077B4" w:rsidRDefault="00000000">
      <w:r>
        <w:t xml:space="preserve">Delivery date: </w:t>
      </w:r>
      <w:r w:rsidR="00CA5AEB">
        <w:t xml:space="preserve">07 Sep </w:t>
      </w:r>
      <w:r>
        <w:t>2025</w:t>
      </w:r>
    </w:p>
    <w:p w14:paraId="7BDC4557" w14:textId="77777777" w:rsidR="005077B4" w:rsidRDefault="00000000">
      <w:r>
        <w:t>01</w:t>
      </w:r>
    </w:p>
    <w:p w14:paraId="2A0EAE6B" w14:textId="77777777" w:rsidR="00E24ED8" w:rsidRDefault="00E24ED8"/>
    <w:tbl>
      <w:tblPr>
        <w:tblW w:w="0" w:type="auto"/>
        <w:tblLook w:val="04A0" w:firstRow="1" w:lastRow="0" w:firstColumn="1" w:lastColumn="0" w:noHBand="0" w:noVBand="1"/>
      </w:tblPr>
      <w:tblGrid>
        <w:gridCol w:w="2907"/>
        <w:gridCol w:w="887"/>
        <w:gridCol w:w="1390"/>
        <w:gridCol w:w="2154"/>
        <w:gridCol w:w="1302"/>
      </w:tblGrid>
      <w:tr w:rsidR="005077B4" w14:paraId="50163970" w14:textId="77777777" w:rsidTr="00CA5AEB">
        <w:trPr>
          <w:trHeight w:val="395"/>
        </w:trPr>
        <w:tc>
          <w:tcPr>
            <w:tcW w:w="2907" w:type="dxa"/>
          </w:tcPr>
          <w:p w14:paraId="4C5D1BA2" w14:textId="77777777" w:rsidR="005077B4" w:rsidRPr="00B320E6" w:rsidRDefault="00000000">
            <w:pPr>
              <w:rPr>
                <w:b/>
                <w:bCs/>
              </w:rPr>
            </w:pPr>
            <w:r w:rsidRPr="00B320E6">
              <w:rPr>
                <w:b/>
                <w:bCs/>
              </w:rPr>
              <w:t>Description</w:t>
            </w:r>
          </w:p>
        </w:tc>
        <w:tc>
          <w:tcPr>
            <w:tcW w:w="887" w:type="dxa"/>
          </w:tcPr>
          <w:p w14:paraId="2AF9F2FD" w14:textId="77777777" w:rsidR="005077B4" w:rsidRPr="00B320E6" w:rsidRDefault="00000000">
            <w:pPr>
              <w:rPr>
                <w:b/>
                <w:bCs/>
              </w:rPr>
            </w:pPr>
            <w:r w:rsidRPr="00B320E6">
              <w:rPr>
                <w:b/>
                <w:bCs/>
              </w:rPr>
              <w:t>Qty</w:t>
            </w:r>
          </w:p>
        </w:tc>
        <w:tc>
          <w:tcPr>
            <w:tcW w:w="1390" w:type="dxa"/>
          </w:tcPr>
          <w:p w14:paraId="51EBA548" w14:textId="77777777" w:rsidR="005077B4" w:rsidRPr="00B320E6" w:rsidRDefault="00000000">
            <w:pPr>
              <w:rPr>
                <w:b/>
                <w:bCs/>
              </w:rPr>
            </w:pPr>
            <w:r w:rsidRPr="00B320E6">
              <w:rPr>
                <w:b/>
                <w:bCs/>
              </w:rPr>
              <w:t>Unit Price</w:t>
            </w:r>
          </w:p>
        </w:tc>
        <w:tc>
          <w:tcPr>
            <w:tcW w:w="2154" w:type="dxa"/>
          </w:tcPr>
          <w:p w14:paraId="58309F09" w14:textId="77777777" w:rsidR="005077B4" w:rsidRPr="00B320E6" w:rsidRDefault="00000000">
            <w:pPr>
              <w:rPr>
                <w:b/>
                <w:bCs/>
              </w:rPr>
            </w:pPr>
            <w:r w:rsidRPr="00B320E6">
              <w:rPr>
                <w:b/>
                <w:bCs/>
              </w:rPr>
              <w:t>Tax Amount</w:t>
            </w:r>
          </w:p>
        </w:tc>
        <w:tc>
          <w:tcPr>
            <w:tcW w:w="1302" w:type="dxa"/>
          </w:tcPr>
          <w:p w14:paraId="5C51FAFA" w14:textId="77777777" w:rsidR="005077B4" w:rsidRPr="00B320E6" w:rsidRDefault="00000000">
            <w:pPr>
              <w:rPr>
                <w:b/>
                <w:bCs/>
              </w:rPr>
            </w:pPr>
            <w:r w:rsidRPr="00B320E6">
              <w:rPr>
                <w:b/>
                <w:bCs/>
              </w:rPr>
              <w:t>Amount</w:t>
            </w:r>
          </w:p>
        </w:tc>
      </w:tr>
      <w:tr w:rsidR="005077B4" w14:paraId="53E339E8" w14:textId="77777777" w:rsidTr="00CA5AEB">
        <w:trPr>
          <w:trHeight w:val="473"/>
        </w:trPr>
        <w:tc>
          <w:tcPr>
            <w:tcW w:w="2907" w:type="dxa"/>
          </w:tcPr>
          <w:p w14:paraId="7FA657BF" w14:textId="0FDC7847" w:rsidR="005077B4" w:rsidRDefault="00000000">
            <w:r>
              <w:t>37' TV Model A</w:t>
            </w:r>
          </w:p>
        </w:tc>
        <w:tc>
          <w:tcPr>
            <w:tcW w:w="887" w:type="dxa"/>
          </w:tcPr>
          <w:p w14:paraId="2B814754" w14:textId="77777777" w:rsidR="005077B4" w:rsidRDefault="00000000">
            <w:r>
              <w:t>2</w:t>
            </w:r>
          </w:p>
        </w:tc>
        <w:tc>
          <w:tcPr>
            <w:tcW w:w="1390" w:type="dxa"/>
          </w:tcPr>
          <w:p w14:paraId="199A2E9F" w14:textId="77777777" w:rsidR="005077B4" w:rsidRDefault="00000000">
            <w:r>
              <w:t>400.00</w:t>
            </w:r>
          </w:p>
        </w:tc>
        <w:tc>
          <w:tcPr>
            <w:tcW w:w="2154" w:type="dxa"/>
          </w:tcPr>
          <w:p w14:paraId="4AFB39B7" w14:textId="09BB48D8" w:rsidR="005077B4" w:rsidRDefault="00B320E6">
            <w:r>
              <w:t>8</w:t>
            </w:r>
            <w:r w:rsidR="00000000">
              <w:t>0.00</w:t>
            </w:r>
          </w:p>
        </w:tc>
        <w:tc>
          <w:tcPr>
            <w:tcW w:w="1302" w:type="dxa"/>
          </w:tcPr>
          <w:p w14:paraId="22E204EA" w14:textId="77777777" w:rsidR="005077B4" w:rsidRDefault="00000000">
            <w:r>
              <w:t>880.00</w:t>
            </w:r>
          </w:p>
        </w:tc>
      </w:tr>
      <w:tr w:rsidR="005077B4" w14:paraId="45DE8F5D" w14:textId="77777777" w:rsidTr="00EA3C7C">
        <w:tc>
          <w:tcPr>
            <w:tcW w:w="2907" w:type="dxa"/>
          </w:tcPr>
          <w:p w14:paraId="4F315C43" w14:textId="609D28F5" w:rsidR="005077B4" w:rsidRDefault="003072AF">
            <w:r>
              <w:t>52</w:t>
            </w:r>
            <w:r w:rsidR="00000000">
              <w:t>' TV Model B</w:t>
            </w:r>
          </w:p>
        </w:tc>
        <w:tc>
          <w:tcPr>
            <w:tcW w:w="887" w:type="dxa"/>
          </w:tcPr>
          <w:p w14:paraId="33AD4E28" w14:textId="77777777" w:rsidR="005077B4" w:rsidRDefault="00000000">
            <w:r>
              <w:t>1</w:t>
            </w:r>
          </w:p>
        </w:tc>
        <w:tc>
          <w:tcPr>
            <w:tcW w:w="1390" w:type="dxa"/>
          </w:tcPr>
          <w:p w14:paraId="1A9C29E1" w14:textId="77777777" w:rsidR="005077B4" w:rsidRDefault="00000000">
            <w:r>
              <w:t>450.00</w:t>
            </w:r>
          </w:p>
        </w:tc>
        <w:tc>
          <w:tcPr>
            <w:tcW w:w="2154" w:type="dxa"/>
          </w:tcPr>
          <w:p w14:paraId="73FF4BF1" w14:textId="77777777" w:rsidR="005077B4" w:rsidRDefault="00000000">
            <w:r>
              <w:t>45.00</w:t>
            </w:r>
          </w:p>
        </w:tc>
        <w:tc>
          <w:tcPr>
            <w:tcW w:w="1302" w:type="dxa"/>
          </w:tcPr>
          <w:p w14:paraId="24114707" w14:textId="77777777" w:rsidR="005077B4" w:rsidRDefault="00000000">
            <w:r>
              <w:t>495.00</w:t>
            </w:r>
          </w:p>
        </w:tc>
      </w:tr>
      <w:tr w:rsidR="005077B4" w:rsidRPr="00EA3C7C" w14:paraId="67CF34B1" w14:textId="77777777" w:rsidTr="00EA3C7C">
        <w:tc>
          <w:tcPr>
            <w:tcW w:w="2907" w:type="dxa"/>
          </w:tcPr>
          <w:p w14:paraId="062EC8FE" w14:textId="77777777" w:rsidR="005077B4" w:rsidRPr="00EA3C7C" w:rsidRDefault="00000000">
            <w:pPr>
              <w:rPr>
                <w:b/>
                <w:bCs/>
              </w:rPr>
            </w:pPr>
            <w:r w:rsidRPr="00EA3C7C">
              <w:rPr>
                <w:b/>
                <w:bCs/>
              </w:rPr>
              <w:t>Total by color Black</w:t>
            </w:r>
          </w:p>
        </w:tc>
        <w:tc>
          <w:tcPr>
            <w:tcW w:w="887" w:type="dxa"/>
          </w:tcPr>
          <w:p w14:paraId="4BE16275" w14:textId="77777777" w:rsidR="005077B4" w:rsidRPr="00EA3C7C" w:rsidRDefault="00000000">
            <w:pPr>
              <w:rPr>
                <w:b/>
                <w:bCs/>
              </w:rPr>
            </w:pPr>
            <w:r w:rsidRPr="00EA3C7C">
              <w:rPr>
                <w:b/>
                <w:bCs/>
              </w:rPr>
              <w:t>3</w:t>
            </w:r>
          </w:p>
        </w:tc>
        <w:tc>
          <w:tcPr>
            <w:tcW w:w="1390" w:type="dxa"/>
          </w:tcPr>
          <w:p w14:paraId="208B0676" w14:textId="77777777" w:rsidR="005077B4" w:rsidRPr="00EA3C7C" w:rsidRDefault="005077B4">
            <w:pPr>
              <w:rPr>
                <w:b/>
                <w:bCs/>
              </w:rPr>
            </w:pPr>
          </w:p>
        </w:tc>
        <w:tc>
          <w:tcPr>
            <w:tcW w:w="2154" w:type="dxa"/>
          </w:tcPr>
          <w:p w14:paraId="10839C2F" w14:textId="77777777" w:rsidR="005077B4" w:rsidRPr="00EA3C7C" w:rsidRDefault="005077B4">
            <w:pPr>
              <w:rPr>
                <w:b/>
                <w:bCs/>
              </w:rPr>
            </w:pPr>
          </w:p>
        </w:tc>
        <w:tc>
          <w:tcPr>
            <w:tcW w:w="1302" w:type="dxa"/>
          </w:tcPr>
          <w:p w14:paraId="240B7D36" w14:textId="77777777" w:rsidR="005077B4" w:rsidRPr="00EA3C7C" w:rsidRDefault="00000000">
            <w:pPr>
              <w:rPr>
                <w:b/>
                <w:bCs/>
              </w:rPr>
            </w:pPr>
            <w:r w:rsidRPr="00EA3C7C">
              <w:rPr>
                <w:b/>
                <w:bCs/>
              </w:rPr>
              <w:t>1,375.00</w:t>
            </w:r>
          </w:p>
        </w:tc>
      </w:tr>
      <w:tr w:rsidR="005077B4" w14:paraId="32809FD3" w14:textId="77777777" w:rsidTr="00EA3C7C">
        <w:tc>
          <w:tcPr>
            <w:tcW w:w="2907" w:type="dxa"/>
          </w:tcPr>
          <w:p w14:paraId="13254D5C" w14:textId="2CB4BEA4" w:rsidR="005077B4" w:rsidRDefault="00000000">
            <w:r>
              <w:t>37' TV Model A</w:t>
            </w:r>
          </w:p>
        </w:tc>
        <w:tc>
          <w:tcPr>
            <w:tcW w:w="887" w:type="dxa"/>
          </w:tcPr>
          <w:p w14:paraId="19157AD8" w14:textId="77777777" w:rsidR="005077B4" w:rsidRDefault="00000000">
            <w:r>
              <w:t>2</w:t>
            </w:r>
          </w:p>
        </w:tc>
        <w:tc>
          <w:tcPr>
            <w:tcW w:w="1390" w:type="dxa"/>
          </w:tcPr>
          <w:p w14:paraId="681681B0" w14:textId="77777777" w:rsidR="005077B4" w:rsidRDefault="00000000">
            <w:r>
              <w:t>420.00</w:t>
            </w:r>
          </w:p>
        </w:tc>
        <w:tc>
          <w:tcPr>
            <w:tcW w:w="2154" w:type="dxa"/>
          </w:tcPr>
          <w:p w14:paraId="427A393E" w14:textId="0C4D1B6B" w:rsidR="005077B4" w:rsidRDefault="00B320E6">
            <w:r>
              <w:t>84</w:t>
            </w:r>
            <w:r w:rsidR="00000000">
              <w:t>.00</w:t>
            </w:r>
          </w:p>
        </w:tc>
        <w:tc>
          <w:tcPr>
            <w:tcW w:w="1302" w:type="dxa"/>
          </w:tcPr>
          <w:p w14:paraId="65F2E679" w14:textId="77777777" w:rsidR="005077B4" w:rsidRDefault="00000000">
            <w:r>
              <w:t>924.00</w:t>
            </w:r>
          </w:p>
        </w:tc>
      </w:tr>
      <w:tr w:rsidR="005077B4" w:rsidRPr="00EA3C7C" w14:paraId="4E08BC80" w14:textId="77777777" w:rsidTr="00EA3C7C">
        <w:tc>
          <w:tcPr>
            <w:tcW w:w="2907" w:type="dxa"/>
          </w:tcPr>
          <w:p w14:paraId="7CA8F991" w14:textId="77777777" w:rsidR="005077B4" w:rsidRPr="00EA3C7C" w:rsidRDefault="00000000">
            <w:pPr>
              <w:rPr>
                <w:b/>
                <w:bCs/>
              </w:rPr>
            </w:pPr>
            <w:r w:rsidRPr="00EA3C7C">
              <w:rPr>
                <w:b/>
                <w:bCs/>
              </w:rPr>
              <w:t>Total by color Silver</w:t>
            </w:r>
          </w:p>
        </w:tc>
        <w:tc>
          <w:tcPr>
            <w:tcW w:w="887" w:type="dxa"/>
          </w:tcPr>
          <w:p w14:paraId="797B1CFE" w14:textId="19C40684" w:rsidR="005077B4" w:rsidRPr="00EA3C7C" w:rsidRDefault="00B320E6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390" w:type="dxa"/>
          </w:tcPr>
          <w:p w14:paraId="03143D14" w14:textId="77777777" w:rsidR="005077B4" w:rsidRPr="00EA3C7C" w:rsidRDefault="005077B4">
            <w:pPr>
              <w:rPr>
                <w:b/>
                <w:bCs/>
              </w:rPr>
            </w:pPr>
          </w:p>
        </w:tc>
        <w:tc>
          <w:tcPr>
            <w:tcW w:w="2154" w:type="dxa"/>
          </w:tcPr>
          <w:p w14:paraId="3A77E508" w14:textId="77777777" w:rsidR="005077B4" w:rsidRPr="00B320E6" w:rsidRDefault="005077B4">
            <w:pPr>
              <w:rPr>
                <w:b/>
                <w:bCs/>
              </w:rPr>
            </w:pPr>
          </w:p>
        </w:tc>
        <w:tc>
          <w:tcPr>
            <w:tcW w:w="1302" w:type="dxa"/>
          </w:tcPr>
          <w:p w14:paraId="249A49AA" w14:textId="679C867F" w:rsidR="005077B4" w:rsidRPr="00B320E6" w:rsidRDefault="00B320E6">
            <w:pPr>
              <w:rPr>
                <w:b/>
                <w:bCs/>
              </w:rPr>
            </w:pPr>
            <w:r w:rsidRPr="00B320E6">
              <w:rPr>
                <w:b/>
                <w:bCs/>
              </w:rPr>
              <w:t>924</w:t>
            </w:r>
            <w:r w:rsidR="00000000" w:rsidRPr="00B320E6">
              <w:rPr>
                <w:b/>
                <w:bCs/>
              </w:rPr>
              <w:t>.00</w:t>
            </w:r>
          </w:p>
        </w:tc>
      </w:tr>
      <w:tr w:rsidR="005077B4" w14:paraId="22C40545" w14:textId="77777777" w:rsidTr="00EA3C7C">
        <w:tc>
          <w:tcPr>
            <w:tcW w:w="2907" w:type="dxa"/>
          </w:tcPr>
          <w:p w14:paraId="403447C0" w14:textId="2037B30E" w:rsidR="005077B4" w:rsidRDefault="00000000">
            <w:r>
              <w:t>37' TV Model A</w:t>
            </w:r>
          </w:p>
        </w:tc>
        <w:tc>
          <w:tcPr>
            <w:tcW w:w="887" w:type="dxa"/>
          </w:tcPr>
          <w:p w14:paraId="30B17501" w14:textId="77777777" w:rsidR="005077B4" w:rsidRDefault="00000000">
            <w:r>
              <w:t>2</w:t>
            </w:r>
          </w:p>
        </w:tc>
        <w:tc>
          <w:tcPr>
            <w:tcW w:w="1390" w:type="dxa"/>
          </w:tcPr>
          <w:p w14:paraId="22E2828E" w14:textId="77777777" w:rsidR="005077B4" w:rsidRDefault="00000000">
            <w:r>
              <w:t>410.00</w:t>
            </w:r>
          </w:p>
        </w:tc>
        <w:tc>
          <w:tcPr>
            <w:tcW w:w="2154" w:type="dxa"/>
          </w:tcPr>
          <w:p w14:paraId="66B7373C" w14:textId="5986638C" w:rsidR="005077B4" w:rsidRDefault="00B320E6">
            <w:r>
              <w:t>82</w:t>
            </w:r>
            <w:r w:rsidR="00000000">
              <w:t>.00</w:t>
            </w:r>
          </w:p>
        </w:tc>
        <w:tc>
          <w:tcPr>
            <w:tcW w:w="1302" w:type="dxa"/>
          </w:tcPr>
          <w:p w14:paraId="1DCED4BC" w14:textId="77777777" w:rsidR="005077B4" w:rsidRDefault="00000000">
            <w:r>
              <w:t>902.00</w:t>
            </w:r>
          </w:p>
        </w:tc>
      </w:tr>
      <w:tr w:rsidR="005077B4" w14:paraId="411EABA0" w14:textId="77777777" w:rsidTr="00EA3C7C">
        <w:tc>
          <w:tcPr>
            <w:tcW w:w="2907" w:type="dxa"/>
          </w:tcPr>
          <w:p w14:paraId="550ADACB" w14:textId="61C6D0DB" w:rsidR="005077B4" w:rsidRDefault="003072AF">
            <w:r>
              <w:t>52</w:t>
            </w:r>
            <w:r w:rsidR="00000000">
              <w:t>' TV Model B</w:t>
            </w:r>
          </w:p>
        </w:tc>
        <w:tc>
          <w:tcPr>
            <w:tcW w:w="887" w:type="dxa"/>
          </w:tcPr>
          <w:p w14:paraId="1C787677" w14:textId="77777777" w:rsidR="005077B4" w:rsidRDefault="00000000">
            <w:r>
              <w:t>1</w:t>
            </w:r>
          </w:p>
        </w:tc>
        <w:tc>
          <w:tcPr>
            <w:tcW w:w="1390" w:type="dxa"/>
          </w:tcPr>
          <w:p w14:paraId="5465691A" w14:textId="77777777" w:rsidR="005077B4" w:rsidRDefault="00000000">
            <w:r>
              <w:t>455.00</w:t>
            </w:r>
          </w:p>
        </w:tc>
        <w:tc>
          <w:tcPr>
            <w:tcW w:w="2154" w:type="dxa"/>
          </w:tcPr>
          <w:p w14:paraId="517DFB49" w14:textId="77777777" w:rsidR="005077B4" w:rsidRDefault="00000000">
            <w:r>
              <w:t>45.50</w:t>
            </w:r>
          </w:p>
        </w:tc>
        <w:tc>
          <w:tcPr>
            <w:tcW w:w="1302" w:type="dxa"/>
          </w:tcPr>
          <w:p w14:paraId="691E0E7C" w14:textId="77777777" w:rsidR="005077B4" w:rsidRDefault="00000000">
            <w:r>
              <w:t>500.50</w:t>
            </w:r>
          </w:p>
        </w:tc>
      </w:tr>
      <w:tr w:rsidR="005077B4" w:rsidRPr="00EA3C7C" w14:paraId="529D8244" w14:textId="77777777" w:rsidTr="00EA3C7C">
        <w:tc>
          <w:tcPr>
            <w:tcW w:w="2907" w:type="dxa"/>
          </w:tcPr>
          <w:p w14:paraId="50AAE746" w14:textId="77777777" w:rsidR="005077B4" w:rsidRPr="00EA3C7C" w:rsidRDefault="00000000">
            <w:pPr>
              <w:rPr>
                <w:b/>
                <w:bCs/>
              </w:rPr>
            </w:pPr>
            <w:r w:rsidRPr="00EA3C7C">
              <w:rPr>
                <w:b/>
                <w:bCs/>
              </w:rPr>
              <w:t>Total by color White</w:t>
            </w:r>
          </w:p>
        </w:tc>
        <w:tc>
          <w:tcPr>
            <w:tcW w:w="887" w:type="dxa"/>
          </w:tcPr>
          <w:p w14:paraId="47775394" w14:textId="77777777" w:rsidR="005077B4" w:rsidRPr="00EA3C7C" w:rsidRDefault="00000000">
            <w:pPr>
              <w:rPr>
                <w:b/>
                <w:bCs/>
              </w:rPr>
            </w:pPr>
            <w:r w:rsidRPr="00EA3C7C">
              <w:rPr>
                <w:b/>
                <w:bCs/>
              </w:rPr>
              <w:t>3</w:t>
            </w:r>
          </w:p>
        </w:tc>
        <w:tc>
          <w:tcPr>
            <w:tcW w:w="1390" w:type="dxa"/>
          </w:tcPr>
          <w:p w14:paraId="47CE24DD" w14:textId="77777777" w:rsidR="005077B4" w:rsidRPr="00EA3C7C" w:rsidRDefault="005077B4">
            <w:pPr>
              <w:rPr>
                <w:b/>
                <w:bCs/>
              </w:rPr>
            </w:pPr>
          </w:p>
        </w:tc>
        <w:tc>
          <w:tcPr>
            <w:tcW w:w="2154" w:type="dxa"/>
          </w:tcPr>
          <w:p w14:paraId="4A6912CB" w14:textId="77777777" w:rsidR="005077B4" w:rsidRPr="00EA3C7C" w:rsidRDefault="005077B4">
            <w:pPr>
              <w:rPr>
                <w:b/>
                <w:bCs/>
              </w:rPr>
            </w:pPr>
          </w:p>
        </w:tc>
        <w:tc>
          <w:tcPr>
            <w:tcW w:w="1302" w:type="dxa"/>
          </w:tcPr>
          <w:p w14:paraId="3C02CDCA" w14:textId="77777777" w:rsidR="005077B4" w:rsidRPr="00EA3C7C" w:rsidRDefault="00000000">
            <w:pPr>
              <w:rPr>
                <w:b/>
                <w:bCs/>
              </w:rPr>
            </w:pPr>
            <w:r w:rsidRPr="00EA3C7C">
              <w:rPr>
                <w:b/>
                <w:bCs/>
              </w:rPr>
              <w:t>1,402.50</w:t>
            </w:r>
          </w:p>
        </w:tc>
      </w:tr>
    </w:tbl>
    <w:p w14:paraId="7F9B5A45" w14:textId="77777777" w:rsidR="005077B4" w:rsidRDefault="005077B4"/>
    <w:p w14:paraId="6ED0F14D" w14:textId="0DE36445" w:rsidR="005077B4" w:rsidRDefault="00000000">
      <w:r>
        <w:t xml:space="preserve">Total Quantity: </w:t>
      </w:r>
      <w:r w:rsidR="00B320E6">
        <w:t>8</w:t>
      </w:r>
      <w:r w:rsidR="00CA5AEB">
        <w:t xml:space="preserve">     </w:t>
      </w:r>
      <w:r>
        <w:t xml:space="preserve">Total Amount: </w:t>
      </w:r>
      <w:r w:rsidR="00B320E6">
        <w:t>3</w:t>
      </w:r>
      <w:r>
        <w:t>,</w:t>
      </w:r>
      <w:r w:rsidR="00B320E6">
        <w:t>701</w:t>
      </w:r>
      <w:r>
        <w:t>.50</w:t>
      </w:r>
    </w:p>
    <w:p w14:paraId="60C6051E" w14:textId="77777777" w:rsidR="005077B4" w:rsidRDefault="00000000">
      <w:r>
        <w:t>Handling fee: 50.00</w:t>
      </w:r>
    </w:p>
    <w:p w14:paraId="27BF2A57" w14:textId="5AC39286" w:rsidR="005077B4" w:rsidRDefault="00000000">
      <w:r>
        <w:t xml:space="preserve">Grand Total: </w:t>
      </w:r>
      <w:r w:rsidR="00B320E6">
        <w:t>3,7</w:t>
      </w:r>
      <w:r w:rsidR="00B320E6">
        <w:t>5</w:t>
      </w:r>
      <w:r w:rsidR="00B320E6">
        <w:t>1.50</w:t>
      </w:r>
    </w:p>
    <w:sectPr w:rsidR="005077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1131788">
    <w:abstractNumId w:val="8"/>
  </w:num>
  <w:num w:numId="2" w16cid:durableId="887424529">
    <w:abstractNumId w:val="6"/>
  </w:num>
  <w:num w:numId="3" w16cid:durableId="665134360">
    <w:abstractNumId w:val="5"/>
  </w:num>
  <w:num w:numId="4" w16cid:durableId="115106329">
    <w:abstractNumId w:val="4"/>
  </w:num>
  <w:num w:numId="5" w16cid:durableId="279533184">
    <w:abstractNumId w:val="7"/>
  </w:num>
  <w:num w:numId="6" w16cid:durableId="1579362292">
    <w:abstractNumId w:val="3"/>
  </w:num>
  <w:num w:numId="7" w16cid:durableId="223488499">
    <w:abstractNumId w:val="2"/>
  </w:num>
  <w:num w:numId="8" w16cid:durableId="1264725361">
    <w:abstractNumId w:val="1"/>
  </w:num>
  <w:num w:numId="9" w16cid:durableId="2054839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D3B99"/>
    <w:rsid w:val="0024232C"/>
    <w:rsid w:val="0029639D"/>
    <w:rsid w:val="003072AF"/>
    <w:rsid w:val="00326BC1"/>
    <w:rsid w:val="00326F90"/>
    <w:rsid w:val="003A0CFB"/>
    <w:rsid w:val="00464906"/>
    <w:rsid w:val="005077B4"/>
    <w:rsid w:val="00A33A99"/>
    <w:rsid w:val="00A402B4"/>
    <w:rsid w:val="00AA1D8D"/>
    <w:rsid w:val="00B320E6"/>
    <w:rsid w:val="00B47730"/>
    <w:rsid w:val="00CA5AEB"/>
    <w:rsid w:val="00CB0664"/>
    <w:rsid w:val="00E24ED8"/>
    <w:rsid w:val="00EA3C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5A07E6"/>
  <w14:defaultImageDpi w14:val="300"/>
  <w15:docId w15:val="{3F3AA8FA-5D40-4B5B-AC41-2B8A78958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409</Characters>
  <Application>Microsoft Office Word</Application>
  <DocSecurity>0</DocSecurity>
  <Lines>29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Denis Trunin</cp:lastModifiedBy>
  <cp:revision>2</cp:revision>
  <cp:lastPrinted>2025-09-08T02:48:00Z</cp:lastPrinted>
  <dcterms:created xsi:type="dcterms:W3CDTF">2025-09-09T15:43:00Z</dcterms:created>
  <dcterms:modified xsi:type="dcterms:W3CDTF">2025-09-09T15:43:00Z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a5257cc1-1132-4b7c-8e3e-04be534fd639</vt:lpwstr>
  </property>
</Properties>
</file>